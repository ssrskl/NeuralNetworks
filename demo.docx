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</w:p>
    <w:p>
      <w:r>
        <w:t>Lorem ipsum dolor sit amet.</w:t>
      </w:r>
    </w:p>
    <w:p>
      <w:r>
        <w:t>Lorem ipsum dolor sit amet.</w:t>
      </w:r>
    </w:p>
    <w:p>
      <w:pPr>
        <w:pStyle w:val="Heading1"/>
      </w:pPr>
      <w:r>
        <w:t>Hello World</w:t>
      </w:r>
    </w:p>
    <w:p>
      <w:r>
        <w:t>Lorem ipsum dolor sit amet.</w:t>
      </w:r>
    </w:p>
    <w:p>
      <w:pPr>
        <w:pStyle w:val="Heading1"/>
      </w:pPr>
      <w:r>
        <w:t>Hello World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这是第1节页眉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